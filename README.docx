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22950" w14:textId="77777777" w:rsidR="00494466" w:rsidRPr="00C61A1D" w:rsidRDefault="00000000">
      <w:pPr>
        <w:pStyle w:val="Heading1"/>
        <w:rPr>
          <w:lang w:val="es-CO"/>
        </w:rPr>
      </w:pPr>
      <w:r w:rsidRPr="00C61A1D">
        <w:rPr>
          <w:lang w:val="es-CO"/>
        </w:rPr>
        <w:t xml:space="preserve">Guía 3 - Análisis y Ejecución de Código en </w:t>
      </w:r>
      <w:proofErr w:type="spellStart"/>
      <w:r w:rsidRPr="00C61A1D">
        <w:rPr>
          <w:lang w:val="es-CO"/>
        </w:rPr>
        <w:t>Jupyter</w:t>
      </w:r>
      <w:proofErr w:type="spellEnd"/>
      <w:r w:rsidRPr="00C61A1D">
        <w:rPr>
          <w:lang w:val="es-CO"/>
        </w:rPr>
        <w:t xml:space="preserve"> Notebook</w:t>
      </w:r>
    </w:p>
    <w:p w14:paraId="7C47BF9B" w14:textId="77777777" w:rsidR="00494466" w:rsidRPr="00C61A1D" w:rsidRDefault="00000000">
      <w:pPr>
        <w:pStyle w:val="Heading2"/>
        <w:rPr>
          <w:lang w:val="es-CO"/>
        </w:rPr>
      </w:pPr>
      <w:r w:rsidRPr="00C61A1D">
        <w:rPr>
          <w:lang w:val="es-CO"/>
        </w:rPr>
        <w:t>Descripción</w:t>
      </w:r>
    </w:p>
    <w:p w14:paraId="678EA839" w14:textId="77777777" w:rsidR="00494466" w:rsidRPr="00C61A1D" w:rsidRDefault="00000000">
      <w:pPr>
        <w:rPr>
          <w:lang w:val="es-CO"/>
        </w:rPr>
      </w:pPr>
      <w:r w:rsidRPr="00C61A1D">
        <w:rPr>
          <w:lang w:val="es-CO"/>
        </w:rPr>
        <w:t>Este documento contiene el notebook 'Guía3 (1).</w:t>
      </w:r>
      <w:proofErr w:type="spellStart"/>
      <w:r w:rsidRPr="00C61A1D">
        <w:rPr>
          <w:lang w:val="es-CO"/>
        </w:rPr>
        <w:t>ipynb</w:t>
      </w:r>
      <w:proofErr w:type="spellEnd"/>
      <w:r w:rsidRPr="00C61A1D">
        <w:rPr>
          <w:lang w:val="es-CO"/>
        </w:rPr>
        <w:t xml:space="preserve">', el cual desarrolla una serie de ejercicios y análisis sobre [tema del trabajo, por ejemplo, análisis de datos, machine </w:t>
      </w:r>
      <w:proofErr w:type="spellStart"/>
      <w:r w:rsidRPr="00C61A1D">
        <w:rPr>
          <w:lang w:val="es-CO"/>
        </w:rPr>
        <w:t>learning</w:t>
      </w:r>
      <w:proofErr w:type="spellEnd"/>
      <w:r w:rsidRPr="00C61A1D">
        <w:rPr>
          <w:lang w:val="es-CO"/>
        </w:rPr>
        <w:t>, estadística, etc.].</w:t>
      </w:r>
    </w:p>
    <w:p w14:paraId="66D889C4" w14:textId="77777777" w:rsidR="00494466" w:rsidRPr="00C61A1D" w:rsidRDefault="00000000">
      <w:pPr>
        <w:pStyle w:val="Heading2"/>
        <w:rPr>
          <w:lang w:val="es-CO"/>
        </w:rPr>
      </w:pPr>
      <w:r w:rsidRPr="00C61A1D">
        <w:rPr>
          <w:lang w:val="es-CO"/>
        </w:rPr>
        <w:t>Requisitos</w:t>
      </w:r>
    </w:p>
    <w:p w14:paraId="1C2A1619" w14:textId="77777777" w:rsidR="00494466" w:rsidRPr="00C61A1D" w:rsidRDefault="00000000">
      <w:pPr>
        <w:rPr>
          <w:lang w:val="es-CO"/>
        </w:rPr>
      </w:pPr>
      <w:r w:rsidRPr="00C61A1D">
        <w:rPr>
          <w:lang w:val="es-CO"/>
        </w:rPr>
        <w:t>Para ejecutar el notebook correctamente, asegúrate de contar con las siguientes herramientas instaladas:</w:t>
      </w:r>
    </w:p>
    <w:p w14:paraId="159E7428" w14:textId="2EA7CDEA" w:rsidR="00494466" w:rsidRDefault="00000000" w:rsidP="00C61A1D">
      <w:pPr>
        <w:pStyle w:val="ListBullet"/>
        <w:numPr>
          <w:ilvl w:val="0"/>
          <w:numId w:val="11"/>
        </w:numPr>
      </w:pPr>
      <w:r>
        <w:t>Python 3.x</w:t>
      </w:r>
    </w:p>
    <w:p w14:paraId="7ADAE969" w14:textId="4046A018" w:rsidR="00494466" w:rsidRDefault="00000000" w:rsidP="00C61A1D">
      <w:pPr>
        <w:pStyle w:val="ListBullet"/>
        <w:numPr>
          <w:ilvl w:val="0"/>
          <w:numId w:val="11"/>
        </w:numPr>
      </w:pPr>
      <w:proofErr w:type="spellStart"/>
      <w:r>
        <w:t>Jupyter</w:t>
      </w:r>
      <w:proofErr w:type="spellEnd"/>
      <w:r>
        <w:t xml:space="preserve"> Notebook o </w:t>
      </w:r>
      <w:proofErr w:type="spellStart"/>
      <w:r>
        <w:t>Jupyter</w:t>
      </w:r>
      <w:proofErr w:type="spellEnd"/>
      <w:r>
        <w:t xml:space="preserve"> Lab</w:t>
      </w:r>
    </w:p>
    <w:p w14:paraId="3B395AE7" w14:textId="70788FDC" w:rsidR="00494466" w:rsidRPr="00C61A1D" w:rsidRDefault="00000000" w:rsidP="00C61A1D">
      <w:pPr>
        <w:pStyle w:val="ListBullet"/>
        <w:numPr>
          <w:ilvl w:val="0"/>
          <w:numId w:val="11"/>
        </w:numPr>
        <w:rPr>
          <w:lang w:val="es-CO"/>
        </w:rPr>
      </w:pPr>
      <w:r w:rsidRPr="00C61A1D">
        <w:rPr>
          <w:lang w:val="es-CO"/>
        </w:rPr>
        <w:t xml:space="preserve">Librerías necesarias (pueden instalarse con </w:t>
      </w:r>
      <w:proofErr w:type="spellStart"/>
      <w:r w:rsidRPr="00C61A1D">
        <w:rPr>
          <w:lang w:val="es-CO"/>
        </w:rPr>
        <w:t>pip</w:t>
      </w:r>
      <w:proofErr w:type="spellEnd"/>
      <w:r w:rsidRPr="00C61A1D">
        <w:rPr>
          <w:lang w:val="es-CO"/>
        </w:rPr>
        <w:t xml:space="preserve"> o </w:t>
      </w:r>
      <w:proofErr w:type="spellStart"/>
      <w:r w:rsidRPr="00C61A1D">
        <w:rPr>
          <w:lang w:val="es-CO"/>
        </w:rPr>
        <w:t>conda</w:t>
      </w:r>
      <w:proofErr w:type="spellEnd"/>
      <w:r w:rsidRPr="00C61A1D">
        <w:rPr>
          <w:lang w:val="es-CO"/>
        </w:rPr>
        <w:t xml:space="preserve"> según el gestor de paquetes que uses)</w:t>
      </w:r>
    </w:p>
    <w:p w14:paraId="22613034" w14:textId="77777777" w:rsidR="00494466" w:rsidRPr="00C61A1D" w:rsidRDefault="00000000">
      <w:pPr>
        <w:pStyle w:val="Heading2"/>
        <w:rPr>
          <w:lang w:val="es-CO"/>
        </w:rPr>
      </w:pPr>
      <w:r w:rsidRPr="00C61A1D">
        <w:rPr>
          <w:lang w:val="es-CO"/>
        </w:rPr>
        <w:t>Instalación de dependencias</w:t>
      </w:r>
    </w:p>
    <w:p w14:paraId="0582FE08" w14:textId="77777777" w:rsidR="00494466" w:rsidRPr="00C61A1D" w:rsidRDefault="00000000">
      <w:pPr>
        <w:rPr>
          <w:lang w:val="es-CO"/>
        </w:rPr>
      </w:pPr>
      <w:r w:rsidRPr="00C61A1D">
        <w:rPr>
          <w:lang w:val="es-CO"/>
        </w:rPr>
        <w:t>Antes de ejecutar el notebook, instala las dependencias necesarias ejecutando el siguiente comando en la terminal:</w:t>
      </w:r>
    </w:p>
    <w:p w14:paraId="0D5822CB" w14:textId="77777777" w:rsidR="00494466" w:rsidRPr="00C61A1D" w:rsidRDefault="00000000">
      <w:pPr>
        <w:pStyle w:val="Quote"/>
        <w:rPr>
          <w:lang w:val="es-CO"/>
        </w:rPr>
      </w:pPr>
      <w:proofErr w:type="spellStart"/>
      <w:r w:rsidRPr="00C61A1D">
        <w:rPr>
          <w:lang w:val="es-CO"/>
        </w:rPr>
        <w:t>pip</w:t>
      </w:r>
      <w:proofErr w:type="spellEnd"/>
      <w:r w:rsidRPr="00C61A1D">
        <w:rPr>
          <w:lang w:val="es-CO"/>
        </w:rPr>
        <w:t xml:space="preserve"> </w:t>
      </w:r>
      <w:proofErr w:type="spellStart"/>
      <w:r w:rsidRPr="00C61A1D">
        <w:rPr>
          <w:lang w:val="es-CO"/>
        </w:rPr>
        <w:t>install</w:t>
      </w:r>
      <w:proofErr w:type="spellEnd"/>
      <w:r w:rsidRPr="00C61A1D">
        <w:rPr>
          <w:lang w:val="es-CO"/>
        </w:rPr>
        <w:t xml:space="preserve"> -r requirements.txt</w:t>
      </w:r>
    </w:p>
    <w:p w14:paraId="093B8DD5" w14:textId="77777777" w:rsidR="00494466" w:rsidRPr="00C61A1D" w:rsidRDefault="00000000">
      <w:pPr>
        <w:rPr>
          <w:lang w:val="es-CO"/>
        </w:rPr>
      </w:pPr>
      <w:r w:rsidRPr="00C61A1D">
        <w:rPr>
          <w:lang w:val="es-CO"/>
        </w:rPr>
        <w:t xml:space="preserve">Si el archivo 'requirements.txt' no está disponible, puedes instalar manualmente las librerías dentro del entorno de </w:t>
      </w:r>
      <w:proofErr w:type="spellStart"/>
      <w:r w:rsidRPr="00C61A1D">
        <w:rPr>
          <w:lang w:val="es-CO"/>
        </w:rPr>
        <w:t>Jupyter</w:t>
      </w:r>
      <w:proofErr w:type="spellEnd"/>
      <w:r w:rsidRPr="00C61A1D">
        <w:rPr>
          <w:lang w:val="es-CO"/>
        </w:rPr>
        <w:t xml:space="preserve"> Notebook con:</w:t>
      </w:r>
    </w:p>
    <w:p w14:paraId="4CBCCDD0" w14:textId="77777777" w:rsidR="00494466" w:rsidRDefault="00000000">
      <w:pPr>
        <w:pStyle w:val="Quote"/>
      </w:pPr>
      <w:proofErr w:type="gramStart"/>
      <w:r>
        <w:t>!pip</w:t>
      </w:r>
      <w:proofErr w:type="gramEnd"/>
      <w:r>
        <w:t xml:space="preserve"> install </w:t>
      </w:r>
      <w:proofErr w:type="spellStart"/>
      <w:r>
        <w:t>numpy</w:t>
      </w:r>
      <w:proofErr w:type="spellEnd"/>
      <w:r>
        <w:t xml:space="preserve"> pandas matplotlib seaborn scikit-learn</w:t>
      </w:r>
    </w:p>
    <w:p w14:paraId="02308F90" w14:textId="77777777" w:rsidR="00494466" w:rsidRPr="00C61A1D" w:rsidRDefault="00000000">
      <w:pPr>
        <w:pStyle w:val="Heading2"/>
        <w:rPr>
          <w:lang w:val="es-CO"/>
        </w:rPr>
      </w:pPr>
      <w:r w:rsidRPr="00C61A1D">
        <w:rPr>
          <w:lang w:val="es-CO"/>
        </w:rPr>
        <w:t>Ejecución</w:t>
      </w:r>
    </w:p>
    <w:p w14:paraId="1C00497A" w14:textId="77777777" w:rsidR="00494466" w:rsidRPr="00C61A1D" w:rsidRDefault="00000000">
      <w:pPr>
        <w:rPr>
          <w:lang w:val="es-CO"/>
        </w:rPr>
      </w:pPr>
      <w:r w:rsidRPr="00C61A1D">
        <w:rPr>
          <w:lang w:val="es-CO"/>
        </w:rPr>
        <w:t>Para ejecutar el notebook, sigue estos pasos:</w:t>
      </w:r>
    </w:p>
    <w:p w14:paraId="520F8FB5" w14:textId="77777777" w:rsidR="00494466" w:rsidRPr="00C61A1D" w:rsidRDefault="00000000">
      <w:pPr>
        <w:pStyle w:val="ListNumber"/>
        <w:rPr>
          <w:lang w:val="es-CO"/>
        </w:rPr>
      </w:pPr>
      <w:r w:rsidRPr="00C61A1D">
        <w:rPr>
          <w:lang w:val="es-CO"/>
        </w:rPr>
        <w:t>1. Abre una terminal y navega hasta la carpeta donde se encuentra este proyecto.</w:t>
      </w:r>
    </w:p>
    <w:p w14:paraId="3A09010D" w14:textId="77777777" w:rsidR="00494466" w:rsidRPr="00C61A1D" w:rsidRDefault="00000000">
      <w:pPr>
        <w:pStyle w:val="ListNumber"/>
        <w:rPr>
          <w:lang w:val="es-CO"/>
        </w:rPr>
      </w:pPr>
      <w:r w:rsidRPr="00C61A1D">
        <w:rPr>
          <w:lang w:val="es-CO"/>
        </w:rPr>
        <w:t xml:space="preserve">2. Ejecuta el siguiente comando para iniciar </w:t>
      </w:r>
      <w:proofErr w:type="spellStart"/>
      <w:r w:rsidRPr="00C61A1D">
        <w:rPr>
          <w:lang w:val="es-CO"/>
        </w:rPr>
        <w:t>Jupyter</w:t>
      </w:r>
      <w:proofErr w:type="spellEnd"/>
      <w:r w:rsidRPr="00C61A1D">
        <w:rPr>
          <w:lang w:val="es-CO"/>
        </w:rPr>
        <w:t xml:space="preserve"> Notebook:</w:t>
      </w:r>
    </w:p>
    <w:p w14:paraId="067A1197" w14:textId="77777777" w:rsidR="00494466" w:rsidRDefault="00000000">
      <w:pPr>
        <w:pStyle w:val="Quote"/>
      </w:pPr>
      <w:proofErr w:type="spellStart"/>
      <w:r>
        <w:t>jupyter</w:t>
      </w:r>
      <w:proofErr w:type="spellEnd"/>
      <w:r>
        <w:t xml:space="preserve"> notebook</w:t>
      </w:r>
    </w:p>
    <w:p w14:paraId="1401745F" w14:textId="77777777" w:rsidR="00494466" w:rsidRPr="00C61A1D" w:rsidRDefault="00000000">
      <w:pPr>
        <w:pStyle w:val="ListNumber"/>
        <w:rPr>
          <w:lang w:val="es-CO"/>
        </w:rPr>
      </w:pPr>
      <w:r w:rsidRPr="00C61A1D">
        <w:rPr>
          <w:lang w:val="es-CO"/>
        </w:rPr>
        <w:t>3. En el navegador, abre el archivo 'Guía3 (1).</w:t>
      </w:r>
      <w:proofErr w:type="spellStart"/>
      <w:r w:rsidRPr="00C61A1D">
        <w:rPr>
          <w:lang w:val="es-CO"/>
        </w:rPr>
        <w:t>ipynb</w:t>
      </w:r>
      <w:proofErr w:type="spellEnd"/>
      <w:r w:rsidRPr="00C61A1D">
        <w:rPr>
          <w:lang w:val="es-CO"/>
        </w:rPr>
        <w:t>' y sigue las instrucciones dentro del notebook.</w:t>
      </w:r>
    </w:p>
    <w:p w14:paraId="16DA21ED" w14:textId="77777777" w:rsidR="00494466" w:rsidRPr="00C61A1D" w:rsidRDefault="00000000">
      <w:pPr>
        <w:pStyle w:val="Heading2"/>
        <w:rPr>
          <w:lang w:val="es-CO"/>
        </w:rPr>
      </w:pPr>
      <w:r w:rsidRPr="00C61A1D">
        <w:rPr>
          <w:lang w:val="es-CO"/>
        </w:rPr>
        <w:t>Notas adicionales</w:t>
      </w:r>
    </w:p>
    <w:p w14:paraId="49544A87" w14:textId="77777777" w:rsidR="00494466" w:rsidRPr="00C61A1D" w:rsidRDefault="00000000">
      <w:pPr>
        <w:rPr>
          <w:lang w:val="es-CO"/>
        </w:rPr>
      </w:pPr>
      <w:r w:rsidRPr="00C61A1D">
        <w:rPr>
          <w:lang w:val="es-CO"/>
        </w:rPr>
        <w:t>Si encuentras algún error en la ejecución, revisa que todas las librerías necesarias estén correctamente instaladas.</w:t>
      </w:r>
    </w:p>
    <w:p w14:paraId="41BBF72F" w14:textId="77777777" w:rsidR="00494466" w:rsidRPr="00C61A1D" w:rsidRDefault="00000000">
      <w:pPr>
        <w:rPr>
          <w:lang w:val="es-CO"/>
        </w:rPr>
      </w:pPr>
      <w:r w:rsidRPr="00C61A1D">
        <w:rPr>
          <w:lang w:val="es-CO"/>
        </w:rPr>
        <w:t>Se recomienda ejecutar el notebook en un entorno virtual para evitar conflictos con otras librerías.</w:t>
      </w:r>
    </w:p>
    <w:p w14:paraId="1F544BB4" w14:textId="65465108" w:rsidR="00C61A1D" w:rsidRPr="00C61A1D" w:rsidRDefault="00000000" w:rsidP="00C61A1D">
      <w:pPr>
        <w:rPr>
          <w:lang w:val="en-CO"/>
        </w:rPr>
      </w:pPr>
      <w:r w:rsidRPr="00C61A1D">
        <w:rPr>
          <w:lang w:val="es-CO"/>
        </w:rPr>
        <w:lastRenderedPageBreak/>
        <w:t xml:space="preserve">Si tienes dudas o sugerencias, no dudes en contribuir o contactar </w:t>
      </w:r>
      <w:r w:rsidR="00C61A1D">
        <w:rPr>
          <w:lang w:val="es-CO"/>
        </w:rPr>
        <w:t xml:space="preserve">con </w:t>
      </w:r>
      <w:r w:rsidR="00C61A1D" w:rsidRPr="00C61A1D">
        <w:rPr>
          <w:b/>
          <w:bCs/>
          <w:lang w:val="en-CO"/>
        </w:rPr>
        <w:t>Estudiantes :  Diego Florez Castillo &amp; Juan Lozano Novoa</w:t>
      </w:r>
      <w:r w:rsidR="00C61A1D">
        <w:rPr>
          <w:b/>
          <w:bCs/>
          <w:lang w:val="en-CO"/>
        </w:rPr>
        <w:t xml:space="preserve"> Estudiantes universidad EAN</w:t>
      </w:r>
    </w:p>
    <w:p w14:paraId="63068D41" w14:textId="7FE8EB90" w:rsidR="00494466" w:rsidRPr="00C61A1D" w:rsidRDefault="00000000">
      <w:pPr>
        <w:rPr>
          <w:lang w:val="es-CO"/>
        </w:rPr>
      </w:pPr>
      <w:r w:rsidRPr="00C61A1D">
        <w:rPr>
          <w:lang w:val="es-CO"/>
        </w:rPr>
        <w:t>.</w:t>
      </w:r>
    </w:p>
    <w:sectPr w:rsidR="00494466" w:rsidRPr="00C61A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1E140F7"/>
    <w:multiLevelType w:val="hybridMultilevel"/>
    <w:tmpl w:val="F014C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C5726B"/>
    <w:multiLevelType w:val="hybridMultilevel"/>
    <w:tmpl w:val="9730B30C"/>
    <w:lvl w:ilvl="0" w:tplc="9238F14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0232563">
    <w:abstractNumId w:val="8"/>
  </w:num>
  <w:num w:numId="2" w16cid:durableId="396703727">
    <w:abstractNumId w:val="6"/>
  </w:num>
  <w:num w:numId="3" w16cid:durableId="1868326964">
    <w:abstractNumId w:val="5"/>
  </w:num>
  <w:num w:numId="4" w16cid:durableId="31393294">
    <w:abstractNumId w:val="4"/>
  </w:num>
  <w:num w:numId="5" w16cid:durableId="2145584063">
    <w:abstractNumId w:val="7"/>
  </w:num>
  <w:num w:numId="6" w16cid:durableId="1703019194">
    <w:abstractNumId w:val="3"/>
  </w:num>
  <w:num w:numId="7" w16cid:durableId="1569001521">
    <w:abstractNumId w:val="2"/>
  </w:num>
  <w:num w:numId="8" w16cid:durableId="1120758418">
    <w:abstractNumId w:val="1"/>
  </w:num>
  <w:num w:numId="9" w16cid:durableId="1638487349">
    <w:abstractNumId w:val="0"/>
  </w:num>
  <w:num w:numId="10" w16cid:durableId="2109807192">
    <w:abstractNumId w:val="9"/>
  </w:num>
  <w:num w:numId="11" w16cid:durableId="12261868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6736"/>
    <w:rsid w:val="00494466"/>
    <w:rsid w:val="00AA1D8D"/>
    <w:rsid w:val="00B47730"/>
    <w:rsid w:val="00C61A1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2E287DC"/>
  <w14:defaultImageDpi w14:val="300"/>
  <w15:docId w15:val="{30B3B57E-4E1D-F94C-9B71-97A157C86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2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 Pablo Lozano Novoa</cp:lastModifiedBy>
  <cp:revision>2</cp:revision>
  <dcterms:created xsi:type="dcterms:W3CDTF">2013-12-23T23:15:00Z</dcterms:created>
  <dcterms:modified xsi:type="dcterms:W3CDTF">2025-02-26T00:39:00Z</dcterms:modified>
  <cp:category/>
</cp:coreProperties>
</file>